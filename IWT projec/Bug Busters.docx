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55" w:rsidRDefault="005D3EAE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FORMATIVE ASSESSMENT-4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PROJECT DETAILS TEMPLATE</w:t>
      </w:r>
    </w:p>
    <w:p w:rsidR="00DD3655" w:rsidRDefault="005D3EAE">
      <w:pPr>
        <w:spacing w:line="276" w:lineRule="auto"/>
        <w:rPr>
          <w:rFonts w:ascii="Arial" w:eastAsia="Arial" w:hAnsi="Arial" w:cs="Arial"/>
          <w:color w:val="C0504D" w:themeColor="accent2"/>
          <w:lang w:val="en-GB"/>
        </w:rPr>
      </w:pPr>
      <w:r>
        <w:rPr>
          <w:rFonts w:ascii="Arial" w:eastAsia="Arial" w:hAnsi="Arial" w:cs="Arial"/>
          <w:color w:val="C0504D" w:themeColor="accent2"/>
          <w:lang w:val="en-GB"/>
        </w:rPr>
        <w:t xml:space="preserve">*One report /group is to be submitted. </w:t>
      </w:r>
    </w:p>
    <w:tbl>
      <w:tblPr>
        <w:tblStyle w:val="Style16"/>
        <w:tblW w:w="97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23"/>
        <w:gridCol w:w="2889"/>
        <w:gridCol w:w="2890"/>
        <w:gridCol w:w="124"/>
      </w:tblGrid>
      <w:tr w:rsidR="00DD3655">
        <w:trPr>
          <w:trHeight w:val="556"/>
        </w:trPr>
        <w:tc>
          <w:tcPr>
            <w:tcW w:w="3702" w:type="dxa"/>
          </w:tcPr>
          <w:p w:rsidR="00DD3655" w:rsidRDefault="005D3EAE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</w:t>
            </w:r>
          </w:p>
          <w:p w:rsidR="009F7E6C" w:rsidRDefault="009F7E6C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Bug Busters</w:t>
            </w:r>
          </w:p>
        </w:tc>
        <w:tc>
          <w:tcPr>
            <w:tcW w:w="6026" w:type="dxa"/>
            <w:gridSpan w:val="4"/>
          </w:tcPr>
          <w:p w:rsidR="00DD3655" w:rsidRDefault="005D3EAE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Group </w:t>
            </w:r>
            <w:r>
              <w:rPr>
                <w:b/>
                <w:color w:val="000000"/>
                <w:sz w:val="24"/>
                <w:szCs w:val="24"/>
                <w:lang w:val="en-GB"/>
              </w:rPr>
              <w:t>no</w:t>
            </w:r>
          </w:p>
        </w:tc>
      </w:tr>
      <w:tr w:rsidR="00DD3655">
        <w:trPr>
          <w:trHeight w:val="870"/>
        </w:trPr>
        <w:tc>
          <w:tcPr>
            <w:tcW w:w="3702" w:type="dxa"/>
          </w:tcPr>
          <w:p w:rsidR="00DD3655" w:rsidRDefault="005D3EAE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  <w:p w:rsidR="009F7E6C" w:rsidRDefault="009F7E6C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</w:p>
          <w:p w:rsidR="009F7E6C" w:rsidRDefault="009F7E6C" w:rsidP="009F7E6C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26" w:type="dxa"/>
            <w:gridSpan w:val="4"/>
          </w:tcPr>
          <w:p w:rsidR="00DD3655" w:rsidRDefault="00DD3655">
            <w:pPr>
              <w:spacing w:before="11"/>
              <w:rPr>
                <w:color w:val="000000"/>
                <w:sz w:val="23"/>
                <w:szCs w:val="23"/>
              </w:rPr>
            </w:pPr>
          </w:p>
          <w:p w:rsidR="00DD3655" w:rsidRDefault="009F7E6C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Parallax-Space Tours</w:t>
            </w:r>
          </w:p>
        </w:tc>
      </w:tr>
      <w:tr w:rsidR="00DD3655">
        <w:trPr>
          <w:trHeight w:val="770"/>
        </w:trPr>
        <w:tc>
          <w:tcPr>
            <w:tcW w:w="3702" w:type="dxa"/>
          </w:tcPr>
          <w:p w:rsidR="00DD3655" w:rsidRDefault="005D3EAE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026" w:type="dxa"/>
            <w:gridSpan w:val="4"/>
          </w:tcPr>
          <w:p w:rsidR="00DD3655" w:rsidRDefault="009F7E6C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Anubhav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Kumar Rai</w:t>
            </w:r>
          </w:p>
        </w:tc>
      </w:tr>
      <w:tr w:rsidR="00DD3655">
        <w:trPr>
          <w:trHeight w:val="290"/>
        </w:trPr>
        <w:tc>
          <w:tcPr>
            <w:tcW w:w="3702" w:type="dxa"/>
            <w:vMerge w:val="restart"/>
          </w:tcPr>
          <w:p w:rsidR="00DD3655" w:rsidRDefault="005D3EAE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026" w:type="dxa"/>
            <w:gridSpan w:val="4"/>
          </w:tcPr>
          <w:p w:rsidR="00DD3655" w:rsidRDefault="00DD3655">
            <w:pPr>
              <w:rPr>
                <w:color w:val="000000"/>
                <w:sz w:val="20"/>
                <w:szCs w:val="20"/>
              </w:rPr>
            </w:pPr>
          </w:p>
        </w:tc>
      </w:tr>
      <w:tr w:rsidR="00DD3655">
        <w:trPr>
          <w:trHeight w:val="289"/>
        </w:trPr>
        <w:tc>
          <w:tcPr>
            <w:tcW w:w="3702" w:type="dxa"/>
            <w:vMerge/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:rsidR="00DD3655" w:rsidRDefault="00DD365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:rsidR="00DD3655" w:rsidRDefault="005D3EAE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2890" w:type="dxa"/>
          </w:tcPr>
          <w:p w:rsidR="00DD3655" w:rsidRDefault="005D3EAE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DD3655" w:rsidRDefault="00DD3655">
            <w:pPr>
              <w:rPr>
                <w:color w:val="000000"/>
                <w:sz w:val="20"/>
                <w:szCs w:val="20"/>
              </w:rPr>
            </w:pPr>
          </w:p>
        </w:tc>
      </w:tr>
      <w:tr w:rsidR="00DD3655" w:rsidTr="0087256B">
        <w:trPr>
          <w:trHeight w:val="1003"/>
        </w:trPr>
        <w:tc>
          <w:tcPr>
            <w:tcW w:w="3702" w:type="dxa"/>
            <w:vMerge/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:rsidR="00DD3655" w:rsidRDefault="009F7E6C">
            <w:pPr>
              <w:spacing w:line="274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Anubhav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kumar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Rai/2110992423</w:t>
            </w:r>
          </w:p>
        </w:tc>
        <w:tc>
          <w:tcPr>
            <w:tcW w:w="2890" w:type="dxa"/>
          </w:tcPr>
          <w:p w:rsidR="00DD3655" w:rsidRDefault="009F7E6C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Coding+</w:t>
            </w:r>
            <w:r w:rsidR="0087256B">
              <w:rPr>
                <w:color w:val="000000"/>
                <w:sz w:val="20"/>
                <w:szCs w:val="20"/>
              </w:rPr>
              <w:t>Assembling</w:t>
            </w:r>
            <w:proofErr w:type="spellEnd"/>
          </w:p>
          <w:p w:rsidR="0087256B" w:rsidRDefault="0087256B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Page </w:t>
            </w:r>
            <w:proofErr w:type="gramStart"/>
            <w:r>
              <w:rPr>
                <w:color w:val="000000"/>
                <w:sz w:val="20"/>
                <w:szCs w:val="20"/>
              </w:rPr>
              <w:t>Designed:-</w:t>
            </w:r>
            <w:proofErr w:type="gramEnd"/>
          </w:p>
          <w:p w:rsidR="0087256B" w:rsidRDefault="0087256B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Destination+Firstpage+Second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page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DD3655" w:rsidRDefault="00DD3655">
            <w:pPr>
              <w:rPr>
                <w:color w:val="000000"/>
                <w:sz w:val="24"/>
                <w:szCs w:val="24"/>
              </w:rPr>
            </w:pPr>
          </w:p>
        </w:tc>
      </w:tr>
      <w:tr w:rsidR="00DD3655" w:rsidTr="009F7E6C">
        <w:trPr>
          <w:trHeight w:val="837"/>
        </w:trPr>
        <w:tc>
          <w:tcPr>
            <w:tcW w:w="3702" w:type="dxa"/>
            <w:vMerge/>
          </w:tcPr>
          <w:p w:rsidR="00DD3655" w:rsidRDefault="00DD36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DD3655" w:rsidRDefault="00DD36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:rsidR="00DD3655" w:rsidRDefault="009F7E6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Akarsh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Singh/2110992414</w:t>
            </w:r>
          </w:p>
        </w:tc>
        <w:tc>
          <w:tcPr>
            <w:tcW w:w="2890" w:type="dxa"/>
          </w:tcPr>
          <w:p w:rsidR="00DD3655" w:rsidRDefault="0087256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Coding+Organizing</w:t>
            </w:r>
            <w:proofErr w:type="spellEnd"/>
          </w:p>
          <w:p w:rsidR="0087256B" w:rsidRDefault="008725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Page </w:t>
            </w:r>
            <w:proofErr w:type="gramStart"/>
            <w:r>
              <w:rPr>
                <w:color w:val="000000"/>
                <w:sz w:val="20"/>
                <w:szCs w:val="20"/>
              </w:rPr>
              <w:t>Designed:-</w:t>
            </w:r>
            <w:proofErr w:type="gramEnd"/>
          </w:p>
          <w:p w:rsidR="0087256B" w:rsidRDefault="008725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About </w:t>
            </w:r>
            <w:proofErr w:type="spellStart"/>
            <w:r>
              <w:rPr>
                <w:color w:val="000000"/>
                <w:sz w:val="20"/>
                <w:szCs w:val="20"/>
              </w:rPr>
              <w:t>us+First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page+Second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page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DD3655" w:rsidRDefault="00DD3655">
            <w:pPr>
              <w:rPr>
                <w:color w:val="000000"/>
                <w:sz w:val="20"/>
                <w:szCs w:val="20"/>
              </w:rPr>
            </w:pPr>
          </w:p>
        </w:tc>
      </w:tr>
      <w:tr w:rsidR="00DD3655" w:rsidTr="009F7E6C">
        <w:trPr>
          <w:trHeight w:val="827"/>
        </w:trPr>
        <w:tc>
          <w:tcPr>
            <w:tcW w:w="3702" w:type="dxa"/>
            <w:vMerge/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:rsidR="00DD3655" w:rsidRDefault="009F7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Archie/2110992425</w:t>
            </w:r>
          </w:p>
        </w:tc>
        <w:tc>
          <w:tcPr>
            <w:tcW w:w="2890" w:type="dxa"/>
          </w:tcPr>
          <w:p w:rsidR="00DD3655" w:rsidRDefault="0087256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Coding+Content</w:t>
            </w:r>
            <w:proofErr w:type="spellEnd"/>
          </w:p>
          <w:p w:rsidR="0087256B" w:rsidRDefault="008725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Page </w:t>
            </w:r>
            <w:proofErr w:type="gramStart"/>
            <w:r>
              <w:rPr>
                <w:color w:val="000000"/>
                <w:sz w:val="20"/>
                <w:szCs w:val="20"/>
              </w:rPr>
              <w:t>Designed:-</w:t>
            </w:r>
            <w:proofErr w:type="gramEnd"/>
          </w:p>
          <w:p w:rsidR="0087256B" w:rsidRDefault="0087256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Crew+First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page+Second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page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DD3655" w:rsidRDefault="00DD3655">
            <w:pPr>
              <w:rPr>
                <w:color w:val="000000"/>
                <w:sz w:val="20"/>
                <w:szCs w:val="20"/>
              </w:rPr>
            </w:pPr>
          </w:p>
        </w:tc>
      </w:tr>
      <w:tr w:rsidR="00DD3655" w:rsidTr="009F7E6C">
        <w:trPr>
          <w:trHeight w:val="945"/>
        </w:trPr>
        <w:tc>
          <w:tcPr>
            <w:tcW w:w="3702" w:type="dxa"/>
            <w:vMerge/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DD3655" w:rsidRDefault="00DD365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:rsidR="00DD3655" w:rsidRDefault="009F7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Anjali Rani/2110992420</w:t>
            </w:r>
          </w:p>
        </w:tc>
        <w:tc>
          <w:tcPr>
            <w:tcW w:w="2890" w:type="dxa"/>
          </w:tcPr>
          <w:p w:rsidR="00DD3655" w:rsidRDefault="0087256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Coding+Styling</w:t>
            </w:r>
            <w:proofErr w:type="spellEnd"/>
          </w:p>
          <w:p w:rsidR="0087256B" w:rsidRDefault="008725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Page </w:t>
            </w:r>
            <w:proofErr w:type="gramStart"/>
            <w:r>
              <w:rPr>
                <w:color w:val="000000"/>
                <w:sz w:val="20"/>
                <w:szCs w:val="20"/>
              </w:rPr>
              <w:t>Designed:-</w:t>
            </w:r>
            <w:proofErr w:type="gramEnd"/>
          </w:p>
          <w:p w:rsidR="0087256B" w:rsidRDefault="008725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Technology+First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page+Second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page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DD3655" w:rsidRDefault="00DD3655">
            <w:pPr>
              <w:rPr>
                <w:color w:val="000000"/>
                <w:sz w:val="20"/>
                <w:szCs w:val="20"/>
              </w:rPr>
            </w:pPr>
          </w:p>
        </w:tc>
      </w:tr>
      <w:tr w:rsidR="00DD3655" w:rsidTr="0087256B">
        <w:trPr>
          <w:trHeight w:val="2105"/>
        </w:trPr>
        <w:tc>
          <w:tcPr>
            <w:tcW w:w="3702" w:type="dxa"/>
          </w:tcPr>
          <w:p w:rsidR="00DD3655" w:rsidRDefault="005D3EAE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level Approach to be followed:</w:t>
            </w:r>
          </w:p>
          <w:p w:rsidR="00DD3655" w:rsidRDefault="005D3EAE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  <w:tcBorders>
              <w:top w:val="single" w:sz="4" w:space="0" w:color="000000"/>
            </w:tcBorders>
          </w:tcPr>
          <w:p w:rsidR="00DD3655" w:rsidRDefault="0087256B" w:rsidP="0087256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allows user to explore about space tourism</w:t>
            </w:r>
          </w:p>
          <w:p w:rsidR="007F67D1" w:rsidRDefault="007F67D1" w:rsidP="007F67D1">
            <w:pPr>
              <w:pStyle w:val="ListParagraph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 gives idea about future way of civilization.</w:t>
            </w:r>
          </w:p>
          <w:p w:rsidR="007F67D1" w:rsidRDefault="007F67D1" w:rsidP="007F67D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Different pages have built for to give information about how website works.</w:t>
            </w:r>
          </w:p>
          <w:p w:rsidR="007F67D1" w:rsidRDefault="007F67D1" w:rsidP="007F67D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Completely organized in a single view.</w:t>
            </w:r>
          </w:p>
          <w:p w:rsidR="007F67D1" w:rsidRPr="007F67D1" w:rsidRDefault="007F67D1" w:rsidP="007F67D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Gives information about future where life is possible.</w:t>
            </w:r>
          </w:p>
        </w:tc>
      </w:tr>
      <w:tr w:rsidR="00DD3655">
        <w:trPr>
          <w:trHeight w:val="1655"/>
        </w:trPr>
        <w:tc>
          <w:tcPr>
            <w:tcW w:w="3702" w:type="dxa"/>
          </w:tcPr>
          <w:p w:rsidR="00DD3655" w:rsidRDefault="005D3EAE">
            <w:pPr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Lower level Approach to be followed:</w:t>
            </w:r>
          </w:p>
          <w:p w:rsidR="00DD3655" w:rsidRDefault="005D3EAE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</w:tcPr>
          <w:p w:rsidR="00DD3655" w:rsidRDefault="00DD3655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DD3655" w:rsidRDefault="005D3EAE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7F67D1">
              <w:rPr>
                <w:color w:val="000000"/>
                <w:sz w:val="24"/>
                <w:szCs w:val="24"/>
              </w:rPr>
              <w:t xml:space="preserve">Through this project we aim to provide a lucid way to </w:t>
            </w:r>
            <w:proofErr w:type="spellStart"/>
            <w:r w:rsidR="007F67D1">
              <w:rPr>
                <w:color w:val="000000"/>
                <w:sz w:val="24"/>
                <w:szCs w:val="24"/>
              </w:rPr>
              <w:t>to</w:t>
            </w:r>
            <w:proofErr w:type="spellEnd"/>
            <w:r w:rsidR="007F67D1">
              <w:rPr>
                <w:color w:val="000000"/>
                <w:sz w:val="24"/>
                <w:szCs w:val="24"/>
              </w:rPr>
              <w:t xml:space="preserve"> know about space tourism industry, how to travel to space and most important future of human life.</w:t>
            </w:r>
          </w:p>
        </w:tc>
      </w:tr>
      <w:tr w:rsidR="00DD3655">
        <w:trPr>
          <w:trHeight w:val="1727"/>
        </w:trPr>
        <w:tc>
          <w:tcPr>
            <w:tcW w:w="3702" w:type="dxa"/>
          </w:tcPr>
          <w:p w:rsidR="00DD3655" w:rsidRDefault="005D3EAE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Advantage of the project with applicability:</w:t>
            </w:r>
          </w:p>
          <w:p w:rsidR="00DD3655" w:rsidRDefault="005D3EAE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  <w:highlight w:val="yellow"/>
              </w:rPr>
              <w:t xml:space="preserve"> if any</w:t>
            </w:r>
          </w:p>
        </w:tc>
        <w:tc>
          <w:tcPr>
            <w:tcW w:w="6026" w:type="dxa"/>
            <w:gridSpan w:val="4"/>
          </w:tcPr>
          <w:p w:rsidR="00DD3655" w:rsidRPr="00176E66" w:rsidRDefault="007F67D1">
            <w:pPr>
              <w:numPr>
                <w:ilvl w:val="0"/>
                <w:numId w:val="3"/>
              </w:numPr>
              <w:ind w:right="179"/>
              <w:rPr>
                <w:sz w:val="24"/>
                <w:szCs w:val="24"/>
              </w:rPr>
            </w:pPr>
            <w:r w:rsidRPr="00176E66">
              <w:rPr>
                <w:sz w:val="24"/>
                <w:szCs w:val="24"/>
              </w:rPr>
              <w:t xml:space="preserve">Online viewing of </w:t>
            </w:r>
            <w:r w:rsidR="007D2247" w:rsidRPr="00176E66">
              <w:rPr>
                <w:sz w:val="24"/>
                <w:szCs w:val="24"/>
              </w:rPr>
              <w:t>Destination where the user is going to travel.</w:t>
            </w:r>
          </w:p>
          <w:p w:rsidR="007D2247" w:rsidRDefault="007D2247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Gives information about Crew who are taking them to space.</w:t>
            </w:r>
          </w:p>
          <w:p w:rsidR="007D2247" w:rsidRDefault="007D2247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Gives Information about space launch vehicles.</w:t>
            </w:r>
          </w:p>
        </w:tc>
      </w:tr>
    </w:tbl>
    <w:p w:rsidR="00DD3655" w:rsidRDefault="00DD3655">
      <w:pPr>
        <w:spacing w:before="72" w:after="6" w:line="376" w:lineRule="auto"/>
        <w:ind w:left="2789" w:right="2569" w:firstLine="263"/>
        <w:rPr>
          <w:sz w:val="28"/>
          <w:szCs w:val="28"/>
        </w:rPr>
        <w:sectPr w:rsidR="00DD3655">
          <w:footerReference w:type="default" r:id="rId9"/>
          <w:pgSz w:w="11910" w:h="16840"/>
          <w:pgMar w:top="620" w:right="1360" w:bottom="1200" w:left="1220" w:header="720" w:footer="1008" w:gutter="0"/>
          <w:pgNumType w:start="1"/>
          <w:cols w:space="720"/>
        </w:sectPr>
      </w:pPr>
    </w:p>
    <w:p w:rsidR="00DD3655" w:rsidRDefault="00DD3655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820"/>
      </w:tblGrid>
      <w:tr w:rsidR="00DD3655">
        <w:trPr>
          <w:trHeight w:val="1265"/>
        </w:trPr>
        <w:tc>
          <w:tcPr>
            <w:tcW w:w="3397" w:type="dxa"/>
          </w:tcPr>
          <w:p w:rsidR="00DD3655" w:rsidRDefault="00DD3655">
            <w:pPr>
              <w:spacing w:before="2"/>
              <w:rPr>
                <w:color w:val="000000"/>
                <w:sz w:val="23"/>
                <w:szCs w:val="23"/>
              </w:rPr>
            </w:pPr>
          </w:p>
          <w:p w:rsidR="00DD3655" w:rsidRDefault="005D3EAE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:rsidR="00DD3655" w:rsidRDefault="005D3EAE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:rsidR="00DD3655" w:rsidRDefault="00DD3655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55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2252"/>
              <w:gridCol w:w="4294"/>
            </w:tblGrid>
            <w:tr w:rsidR="00DD3655" w:rsidTr="00772B88">
              <w:trPr>
                <w:trHeight w:val="552"/>
              </w:trPr>
              <w:tc>
                <w:tcPr>
                  <w:tcW w:w="1409" w:type="dxa"/>
                </w:tcPr>
                <w:p w:rsidR="00DD3655" w:rsidRDefault="005D3EAE" w:rsidP="00772B88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2252" w:type="dxa"/>
                </w:tcPr>
                <w:p w:rsidR="00DD3655" w:rsidRDefault="005D3EAE">
                  <w:pPr>
                    <w:spacing w:before="5" w:line="274" w:lineRule="auto"/>
                    <w:ind w:leftChars="109" w:left="720" w:right="420" w:hangingChars="200" w:hanging="480"/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  <w:t>Developed By</w:t>
                  </w:r>
                </w:p>
              </w:tc>
              <w:tc>
                <w:tcPr>
                  <w:tcW w:w="4294" w:type="dxa"/>
                </w:tcPr>
                <w:p w:rsidR="00DD3655" w:rsidRDefault="005D3EAE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:rsidR="00DD3655" w:rsidRDefault="005D3EAE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DD3655" w:rsidTr="00772B88">
              <w:trPr>
                <w:trHeight w:val="275"/>
              </w:trPr>
              <w:tc>
                <w:tcPr>
                  <w:tcW w:w="1409" w:type="dxa"/>
                </w:tcPr>
                <w:p w:rsidR="00DD3655" w:rsidRDefault="00772B88" w:rsidP="00772B88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Destination</w:t>
                  </w:r>
                </w:p>
              </w:tc>
              <w:tc>
                <w:tcPr>
                  <w:tcW w:w="2252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Anubhav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  Kumar Rai</w:t>
                  </w:r>
                </w:p>
              </w:tc>
              <w:tc>
                <w:tcPr>
                  <w:tcW w:w="4294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22/01/2022</w:t>
                  </w:r>
                </w:p>
              </w:tc>
            </w:tr>
            <w:tr w:rsidR="00DD3655" w:rsidTr="00772B88">
              <w:trPr>
                <w:trHeight w:val="275"/>
              </w:trPr>
              <w:tc>
                <w:tcPr>
                  <w:tcW w:w="1409" w:type="dxa"/>
                </w:tcPr>
                <w:p w:rsidR="00DD3655" w:rsidRDefault="00772B88" w:rsidP="00772B88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About us</w:t>
                  </w:r>
                </w:p>
              </w:tc>
              <w:tc>
                <w:tcPr>
                  <w:tcW w:w="2252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Akarsh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Singh</w:t>
                  </w:r>
                </w:p>
              </w:tc>
              <w:tc>
                <w:tcPr>
                  <w:tcW w:w="4294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22/01/2022</w:t>
                  </w:r>
                </w:p>
              </w:tc>
            </w:tr>
            <w:tr w:rsidR="00DD3655" w:rsidTr="00772B88">
              <w:trPr>
                <w:trHeight w:val="275"/>
              </w:trPr>
              <w:tc>
                <w:tcPr>
                  <w:tcW w:w="1409" w:type="dxa"/>
                </w:tcPr>
                <w:p w:rsidR="00DD3655" w:rsidRDefault="00772B88" w:rsidP="00772B88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Crew</w:t>
                  </w:r>
                </w:p>
              </w:tc>
              <w:tc>
                <w:tcPr>
                  <w:tcW w:w="2252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Archie</w:t>
                  </w:r>
                </w:p>
              </w:tc>
              <w:tc>
                <w:tcPr>
                  <w:tcW w:w="4294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22/01/2022</w:t>
                  </w:r>
                </w:p>
              </w:tc>
            </w:tr>
            <w:tr w:rsidR="00DD3655" w:rsidTr="00772B88">
              <w:trPr>
                <w:trHeight w:val="275"/>
              </w:trPr>
              <w:tc>
                <w:tcPr>
                  <w:tcW w:w="1409" w:type="dxa"/>
                </w:tcPr>
                <w:p w:rsidR="00DD3655" w:rsidRDefault="00772B88" w:rsidP="00772B88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Technology</w:t>
                  </w:r>
                </w:p>
              </w:tc>
              <w:tc>
                <w:tcPr>
                  <w:tcW w:w="2252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Anjali Rani</w:t>
                  </w:r>
                </w:p>
              </w:tc>
              <w:tc>
                <w:tcPr>
                  <w:tcW w:w="4294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22/01/2022</w:t>
                  </w:r>
                </w:p>
              </w:tc>
            </w:tr>
            <w:tr w:rsidR="00DD3655" w:rsidTr="00772B88">
              <w:trPr>
                <w:trHeight w:val="275"/>
              </w:trPr>
              <w:tc>
                <w:tcPr>
                  <w:tcW w:w="1409" w:type="dxa"/>
                </w:tcPr>
                <w:p w:rsidR="00DD3655" w:rsidRDefault="00772B88" w:rsidP="00772B88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Total Days To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Comlete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the Project</w:t>
                  </w:r>
                </w:p>
              </w:tc>
              <w:tc>
                <w:tcPr>
                  <w:tcW w:w="2252" w:type="dxa"/>
                </w:tcPr>
                <w:p w:rsidR="00DD3655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772B88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---------</w:t>
                  </w:r>
                </w:p>
              </w:tc>
              <w:tc>
                <w:tcPr>
                  <w:tcW w:w="4294" w:type="dxa"/>
                </w:tcPr>
                <w:p w:rsidR="00DD3655" w:rsidRDefault="00DD3655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  <w:p w:rsidR="00772B88" w:rsidRDefault="00772B8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40Days</w:t>
                  </w:r>
                </w:p>
              </w:tc>
            </w:tr>
          </w:tbl>
          <w:p w:rsidR="00DD3655" w:rsidRDefault="00DD3655">
            <w:pPr>
              <w:rPr>
                <w:color w:val="000000"/>
                <w:sz w:val="24"/>
                <w:szCs w:val="24"/>
              </w:rPr>
            </w:pPr>
          </w:p>
        </w:tc>
      </w:tr>
      <w:tr w:rsidR="00DD3655">
        <w:trPr>
          <w:trHeight w:val="58"/>
        </w:trPr>
        <w:tc>
          <w:tcPr>
            <w:tcW w:w="3397" w:type="dxa"/>
          </w:tcPr>
          <w:p w:rsidR="00DD3655" w:rsidRDefault="005D3EAE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:rsidR="00DD3655" w:rsidRDefault="005D3EAE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820" w:type="dxa"/>
          </w:tcPr>
          <w:p w:rsidR="00DD3655" w:rsidRDefault="005D3EAE">
            <w:pPr>
              <w:spacing w:line="276" w:lineRule="auto"/>
              <w:ind w:left="827" w:right="179" w:hanging="36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772B88">
              <w:rPr>
                <w:rFonts w:ascii="Arial" w:eastAsia="Arial" w:hAnsi="Arial" w:cs="Arial"/>
                <w:color w:val="000000"/>
                <w:sz w:val="24"/>
                <w:szCs w:val="24"/>
              </w:rPr>
              <w:t>Space tourism is going to change the life of human being and give information about origin of life on other planets.</w:t>
            </w:r>
          </w:p>
        </w:tc>
      </w:tr>
    </w:tbl>
    <w:p w:rsidR="00DD3655" w:rsidRDefault="00DD3655">
      <w:pPr>
        <w:rPr>
          <w:sz w:val="20"/>
          <w:szCs w:val="20"/>
        </w:rPr>
      </w:pPr>
    </w:p>
    <w:p w:rsidR="00DD3655" w:rsidRDefault="005D3EAE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:rsidR="00DD3655" w:rsidRDefault="00DD3655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DD3655" w:rsidTr="00562714">
        <w:trPr>
          <w:trHeight w:val="1261"/>
        </w:trPr>
        <w:tc>
          <w:tcPr>
            <w:tcW w:w="2279" w:type="dxa"/>
          </w:tcPr>
          <w:p w:rsidR="00DD3655" w:rsidRDefault="005D3EAE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  <w:p w:rsidR="00772B88" w:rsidRDefault="00772B88">
            <w:pPr>
              <w:ind w:left="107"/>
              <w:rPr>
                <w:color w:val="000000"/>
                <w:sz w:val="24"/>
                <w:szCs w:val="24"/>
              </w:rPr>
            </w:pPr>
          </w:p>
          <w:p w:rsidR="00772B88" w:rsidRDefault="00772B88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Bug Busters</w:t>
            </w:r>
          </w:p>
        </w:tc>
        <w:tc>
          <w:tcPr>
            <w:tcW w:w="6677" w:type="dxa"/>
          </w:tcPr>
          <w:p w:rsidR="00DD3655" w:rsidRDefault="005D3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student/</w:t>
            </w:r>
            <w:proofErr w:type="spellStart"/>
            <w:r>
              <w:rPr>
                <w:sz w:val="24"/>
                <w:szCs w:val="24"/>
              </w:rPr>
              <w:t>rollno</w:t>
            </w:r>
            <w:proofErr w:type="spellEnd"/>
          </w:p>
          <w:p w:rsidR="00772B88" w:rsidRDefault="00772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Anubhav</w:t>
            </w:r>
            <w:proofErr w:type="spellEnd"/>
            <w:r>
              <w:rPr>
                <w:sz w:val="24"/>
                <w:szCs w:val="24"/>
              </w:rPr>
              <w:t xml:space="preserve"> Kumar Rai/2110992423</w:t>
            </w:r>
          </w:p>
          <w:p w:rsidR="00772B88" w:rsidRDefault="00772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Akarsh</w:t>
            </w:r>
            <w:proofErr w:type="spellEnd"/>
            <w:r>
              <w:rPr>
                <w:sz w:val="24"/>
                <w:szCs w:val="24"/>
              </w:rPr>
              <w:t xml:space="preserve"> Singh/2110992414</w:t>
            </w:r>
          </w:p>
          <w:p w:rsidR="00772B88" w:rsidRDefault="00772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Archie/2110992425</w:t>
            </w:r>
          </w:p>
          <w:p w:rsidR="00772B88" w:rsidRDefault="00772B8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Anjali Rani/2110992420</w:t>
            </w:r>
          </w:p>
        </w:tc>
      </w:tr>
      <w:tr w:rsidR="00DD3655">
        <w:trPr>
          <w:trHeight w:val="405"/>
        </w:trPr>
        <w:tc>
          <w:tcPr>
            <w:tcW w:w="2279" w:type="dxa"/>
          </w:tcPr>
          <w:p w:rsidR="00DD3655" w:rsidRDefault="005D3EAE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</w:tcPr>
          <w:p w:rsidR="00DD3655" w:rsidRDefault="00772B88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Anubhav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Kumar Rai/8840169389</w:t>
            </w:r>
          </w:p>
        </w:tc>
      </w:tr>
      <w:tr w:rsidR="00DD3655">
        <w:trPr>
          <w:trHeight w:val="406"/>
        </w:trPr>
        <w:tc>
          <w:tcPr>
            <w:tcW w:w="2279" w:type="dxa"/>
          </w:tcPr>
          <w:p w:rsidR="00DD3655" w:rsidRDefault="005D3EAE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DD3655" w:rsidRDefault="005D3EA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:rsidR="00DD3655" w:rsidRDefault="00DD3655"/>
    <w:sectPr w:rsidR="00DD3655"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539" w:rsidRDefault="00B31539">
      <w:r>
        <w:separator/>
      </w:r>
    </w:p>
  </w:endnote>
  <w:endnote w:type="continuationSeparator" w:id="0">
    <w:p w:rsidR="00B31539" w:rsidRDefault="00B3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55" w:rsidRDefault="00DD3655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539" w:rsidRDefault="00B31539">
      <w:r>
        <w:separator/>
      </w:r>
    </w:p>
  </w:footnote>
  <w:footnote w:type="continuationSeparator" w:id="0">
    <w:p w:rsidR="00B31539" w:rsidRDefault="00B31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41437964"/>
    <w:multiLevelType w:val="hybridMultilevel"/>
    <w:tmpl w:val="AC04B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55"/>
    <w:rsid w:val="0014423F"/>
    <w:rsid w:val="00176E66"/>
    <w:rsid w:val="00562714"/>
    <w:rsid w:val="005D3EAE"/>
    <w:rsid w:val="00772B88"/>
    <w:rsid w:val="007D2247"/>
    <w:rsid w:val="007F67D1"/>
    <w:rsid w:val="0087256B"/>
    <w:rsid w:val="009F7E6C"/>
    <w:rsid w:val="00B31539"/>
    <w:rsid w:val="00DD3655"/>
    <w:rsid w:val="439C7FAD"/>
    <w:rsid w:val="66B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6F7A1-A117-4A48-B8D4-B3588671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/>
  </w:style>
  <w:style w:type="table" w:customStyle="1" w:styleId="Style17">
    <w:name w:val="_Style 17"/>
    <w:basedOn w:val="TableNormal1"/>
    <w:qFormat/>
    <w:tblPr/>
  </w:style>
  <w:style w:type="table" w:customStyle="1" w:styleId="Style18">
    <w:name w:val="_Style 18"/>
    <w:basedOn w:val="TableNormal1"/>
    <w:qFormat/>
    <w:tblPr/>
  </w:style>
  <w:style w:type="table" w:customStyle="1" w:styleId="Style19">
    <w:name w:val="_Style 19"/>
    <w:basedOn w:val="Table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ACER</cp:lastModifiedBy>
  <cp:revision>4</cp:revision>
  <dcterms:created xsi:type="dcterms:W3CDTF">2021-05-12T10:49:00Z</dcterms:created>
  <dcterms:modified xsi:type="dcterms:W3CDTF">2022-01-23T14:48:00Z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